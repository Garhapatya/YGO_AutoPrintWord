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6" w:h="16838"/>
      <w:pgMar w:top="255" w:right="720" w:bottom="25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